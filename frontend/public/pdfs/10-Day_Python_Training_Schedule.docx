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10-Day Python Programming Training Schedule (Beginner Level)</w:t>
      </w:r>
    </w:p>
    <w:p>
      <w:r>
        <w:t>Trainer: Vigneshwaran</w:t>
      </w:r>
    </w:p>
    <w:p>
      <w:r>
        <w:t>Duration: 10 Days (2 Hours per Day – Flexible Full-Day Engagement for Practical/Guided Practice)</w:t>
      </w:r>
    </w:p>
    <w:p>
      <w:r>
        <w:t>Mode: Offline / Lab-Based</w:t>
      </w:r>
    </w:p>
    <w:p>
      <w:r>
        <w:t>Batch: Paid Beginner Students</w:t>
      </w:r>
    </w:p>
    <w:p>
      <w:r>
        <w:t>Timings: 9:00 AM – 5:00 PM (With 2-Hour Core Class + Assisted Lab Practice)</w:t>
      </w:r>
    </w:p>
    <w:p>
      <w:pPr>
        <w:pStyle w:val="Heading2"/>
      </w:pPr>
      <w:r>
        <w:t>Daily Structure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 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09:00 – 09:15 AM</w:t>
            </w:r>
          </w:p>
        </w:tc>
        <w:tc>
          <w:tcPr>
            <w:tcW w:type="dxa" w:w="2880"/>
          </w:tcPr>
          <w:p>
            <w:r>
              <w:t>Orientation / Recap</w:t>
            </w:r>
          </w:p>
        </w:tc>
        <w:tc>
          <w:tcPr>
            <w:tcW w:type="dxa" w:w="2880"/>
          </w:tcPr>
          <w:p>
            <w:r>
              <w:t>Previous day recap or motivation talk</w:t>
            </w:r>
          </w:p>
        </w:tc>
      </w:tr>
      <w:tr>
        <w:tc>
          <w:tcPr>
            <w:tcW w:type="dxa" w:w="2880"/>
          </w:tcPr>
          <w:p>
            <w:r>
              <w:t>09:15 – 11:15 AM</w:t>
            </w:r>
          </w:p>
        </w:tc>
        <w:tc>
          <w:tcPr>
            <w:tcW w:type="dxa" w:w="2880"/>
          </w:tcPr>
          <w:p>
            <w:r>
              <w:t>Core Class (2 Hours)</w:t>
            </w:r>
          </w:p>
        </w:tc>
        <w:tc>
          <w:tcPr>
            <w:tcW w:type="dxa" w:w="2880"/>
          </w:tcPr>
          <w:p>
            <w:r>
              <w:t>Main theory + live coding explanation</w:t>
            </w:r>
          </w:p>
        </w:tc>
      </w:tr>
      <w:tr>
        <w:tc>
          <w:tcPr>
            <w:tcW w:type="dxa" w:w="2880"/>
          </w:tcPr>
          <w:p>
            <w:r>
              <w:t>11:15 – 11:30 AM</w:t>
            </w:r>
          </w:p>
        </w:tc>
        <w:tc>
          <w:tcPr>
            <w:tcW w:type="dxa" w:w="2880"/>
          </w:tcPr>
          <w:p>
            <w:r>
              <w:t>Short Break ☕</w:t>
            </w:r>
          </w:p>
        </w:tc>
        <w:tc>
          <w:tcPr>
            <w:tcW w:type="dxa" w:w="2880"/>
          </w:tcPr>
          <w:p>
            <w:r>
              <w:t>Tea / Refresh break</w:t>
            </w:r>
          </w:p>
        </w:tc>
      </w:tr>
      <w:tr>
        <w:tc>
          <w:tcPr>
            <w:tcW w:type="dxa" w:w="2880"/>
          </w:tcPr>
          <w:p>
            <w:r>
              <w:t>11:30 – 01:00 PM</w:t>
            </w:r>
          </w:p>
        </w:tc>
        <w:tc>
          <w:tcPr>
            <w:tcW w:type="dxa" w:w="2880"/>
          </w:tcPr>
          <w:p>
            <w:r>
              <w:t>Guided Practice</w:t>
            </w:r>
          </w:p>
        </w:tc>
        <w:tc>
          <w:tcPr>
            <w:tcW w:type="dxa" w:w="2880"/>
          </w:tcPr>
          <w:p>
            <w:r>
              <w:t>Students practice exercises with trainer support</w:t>
            </w:r>
          </w:p>
        </w:tc>
      </w:tr>
      <w:tr>
        <w:tc>
          <w:tcPr>
            <w:tcW w:type="dxa" w:w="2880"/>
          </w:tcPr>
          <w:p>
            <w:r>
              <w:t>01:00 – 02:00 PM</w:t>
            </w:r>
          </w:p>
        </w:tc>
        <w:tc>
          <w:tcPr>
            <w:tcW w:type="dxa" w:w="2880"/>
          </w:tcPr>
          <w:p>
            <w:r>
              <w:t>Lunch Break 🍴</w:t>
            </w:r>
          </w:p>
        </w:tc>
        <w:tc>
          <w:tcPr>
            <w:tcW w:type="dxa" w:w="2880"/>
          </w:tcPr>
          <w:p>
            <w:r>
              <w:t>—</w:t>
            </w:r>
          </w:p>
        </w:tc>
      </w:tr>
      <w:tr>
        <w:tc>
          <w:tcPr>
            <w:tcW w:type="dxa" w:w="2880"/>
          </w:tcPr>
          <w:p>
            <w:r>
              <w:t>02:00 – 04:00 PM</w:t>
            </w:r>
          </w:p>
        </w:tc>
        <w:tc>
          <w:tcPr>
            <w:tcW w:type="dxa" w:w="2880"/>
          </w:tcPr>
          <w:p>
            <w:r>
              <w:t>Mini Projects / Lab Work</w:t>
            </w:r>
          </w:p>
        </w:tc>
        <w:tc>
          <w:tcPr>
            <w:tcW w:type="dxa" w:w="2880"/>
          </w:tcPr>
          <w:p>
            <w:r>
              <w:t>Task implementation, debugging, discussion</w:t>
            </w:r>
          </w:p>
        </w:tc>
      </w:tr>
      <w:tr>
        <w:tc>
          <w:tcPr>
            <w:tcW w:type="dxa" w:w="2880"/>
          </w:tcPr>
          <w:p>
            <w:r>
              <w:t>04:00 – 04:45 PM</w:t>
            </w:r>
          </w:p>
        </w:tc>
        <w:tc>
          <w:tcPr>
            <w:tcW w:type="dxa" w:w="2880"/>
          </w:tcPr>
          <w:p>
            <w:r>
              <w:t>Doubt Clearing &amp; Quiz</w:t>
            </w:r>
          </w:p>
        </w:tc>
        <w:tc>
          <w:tcPr>
            <w:tcW w:type="dxa" w:w="2880"/>
          </w:tcPr>
          <w:p>
            <w:r>
              <w:t>Q&amp;A, revision, quiz practice</w:t>
            </w:r>
          </w:p>
        </w:tc>
      </w:tr>
      <w:tr>
        <w:tc>
          <w:tcPr>
            <w:tcW w:type="dxa" w:w="2880"/>
          </w:tcPr>
          <w:p>
            <w:r>
              <w:t>04:45 – 05:00 PM</w:t>
            </w:r>
          </w:p>
        </w:tc>
        <w:tc>
          <w:tcPr>
            <w:tcW w:type="dxa" w:w="2880"/>
          </w:tcPr>
          <w:p>
            <w:r>
              <w:t>Daily Wrap-up</w:t>
            </w:r>
          </w:p>
        </w:tc>
        <w:tc>
          <w:tcPr>
            <w:tcW w:type="dxa" w:w="2880"/>
          </w:tcPr>
          <w:p>
            <w:r>
              <w:t>Summary &amp; homework discussion</w:t>
            </w:r>
          </w:p>
        </w:tc>
      </w:tr>
    </w:tbl>
    <w:p>
      <w:pPr>
        <w:pStyle w:val="Heading2"/>
      </w:pPr>
      <w:r>
        <w:t>Day-Wise Detailed Plan</w:t>
      </w:r>
    </w:p>
    <w:p>
      <w:pPr>
        <w:pStyle w:val="Heading3"/>
      </w:pPr>
      <w:r>
        <w:t>Day 1: Introduction to Python &amp; Setup</w:t>
      </w:r>
    </w:p>
    <w:p>
      <w:pPr>
        <w:pStyle w:val="ListBullet"/>
      </w:pPr>
      <w:r>
        <w:t>History, features, versions</w:t>
      </w:r>
    </w:p>
    <w:p>
      <w:pPr>
        <w:pStyle w:val="ListBullet"/>
      </w:pPr>
      <w:r>
        <w:t>Installing Python &amp; IDE setup</w:t>
      </w:r>
    </w:p>
    <w:p>
      <w:pPr>
        <w:pStyle w:val="ListBullet"/>
      </w:pPr>
      <w:r>
        <w:t>Print statements, syntax, comments</w:t>
      </w:r>
    </w:p>
    <w:p>
      <w:pPr>
        <w:pStyle w:val="ListBullet"/>
      </w:pPr>
      <w:r>
        <w:t>Practical: “Hello Python World” program</w:t>
      </w:r>
    </w:p>
    <w:p>
      <w:pPr>
        <w:pStyle w:val="ListBullet"/>
      </w:pPr>
      <w:r>
        <w:t>Lab Task: Create a script printing name, age, hobby</w:t>
      </w:r>
    </w:p>
    <w:p>
      <w:pPr>
        <w:pStyle w:val="Heading3"/>
      </w:pPr>
      <w:r>
        <w:t>Day 2: Variables, Data Types &amp; Input/Output</w:t>
      </w:r>
    </w:p>
    <w:p>
      <w:pPr>
        <w:pStyle w:val="ListBullet"/>
      </w:pPr>
      <w:r>
        <w:t>Variables &amp; rules</w:t>
      </w:r>
    </w:p>
    <w:p>
      <w:pPr>
        <w:pStyle w:val="ListBullet"/>
      </w:pPr>
      <w:r>
        <w:t>Data types: int, float, str, bool</w:t>
      </w:r>
    </w:p>
    <w:p>
      <w:pPr>
        <w:pStyle w:val="ListBullet"/>
      </w:pPr>
      <w:r>
        <w:t>Type conversion, input() function</w:t>
      </w:r>
    </w:p>
    <w:p>
      <w:pPr>
        <w:pStyle w:val="ListBullet"/>
      </w:pPr>
      <w:r>
        <w:t>Lab Task: User detail input + formatted output program</w:t>
      </w:r>
    </w:p>
    <w:p>
      <w:pPr>
        <w:pStyle w:val="Heading3"/>
      </w:pPr>
      <w:r>
        <w:t>Day 3: Operators &amp; Expressions</w:t>
      </w:r>
    </w:p>
    <w:p>
      <w:pPr>
        <w:pStyle w:val="ListBullet"/>
      </w:pPr>
      <w:r>
        <w:t>Arithmetic, logical, relational operators</w:t>
      </w:r>
    </w:p>
    <w:p>
      <w:pPr>
        <w:pStyle w:val="ListBullet"/>
      </w:pPr>
      <w:r>
        <w:t>Using math library</w:t>
      </w:r>
    </w:p>
    <w:p>
      <w:pPr>
        <w:pStyle w:val="ListBullet"/>
      </w:pPr>
      <w:r>
        <w:t>Expression evaluation</w:t>
      </w:r>
    </w:p>
    <w:p>
      <w:pPr>
        <w:pStyle w:val="ListBullet"/>
      </w:pPr>
      <w:r>
        <w:t>Lab Task: Area/perimeter calculator</w:t>
      </w:r>
    </w:p>
    <w:p>
      <w:pPr>
        <w:pStyle w:val="Heading3"/>
      </w:pPr>
      <w:r>
        <w:t>Day 4: Conditional Statements</w:t>
      </w:r>
    </w:p>
    <w:p>
      <w:pPr>
        <w:pStyle w:val="ListBullet"/>
      </w:pPr>
      <w:r>
        <w:t>if, elif, else</w:t>
      </w:r>
    </w:p>
    <w:p>
      <w:pPr>
        <w:pStyle w:val="ListBullet"/>
      </w:pPr>
      <w:r>
        <w:t>Nested conditions</w:t>
      </w:r>
    </w:p>
    <w:p>
      <w:pPr>
        <w:pStyle w:val="ListBullet"/>
      </w:pPr>
      <w:r>
        <w:t>Lab Task: Grade calculator / number sign checker</w:t>
      </w:r>
    </w:p>
    <w:p>
      <w:pPr>
        <w:pStyle w:val="Heading3"/>
      </w:pPr>
      <w:r>
        <w:t>Day 5: Loops (for, while)</w:t>
      </w:r>
    </w:p>
    <w:p>
      <w:pPr>
        <w:pStyle w:val="ListBullet"/>
      </w:pPr>
      <w:r>
        <w:t>Loop syntax</w:t>
      </w:r>
    </w:p>
    <w:p>
      <w:pPr>
        <w:pStyle w:val="ListBullet"/>
      </w:pPr>
      <w:r>
        <w:t>Range function, break, continue</w:t>
      </w:r>
    </w:p>
    <w:p>
      <w:pPr>
        <w:pStyle w:val="ListBullet"/>
      </w:pPr>
      <w:r>
        <w:t>Lab Task: Multiplication table generator, factorial program</w:t>
      </w:r>
    </w:p>
    <w:p>
      <w:pPr>
        <w:pStyle w:val="Heading3"/>
      </w:pPr>
      <w:r>
        <w:t>Day 6: Strings</w:t>
      </w:r>
    </w:p>
    <w:p>
      <w:pPr>
        <w:pStyle w:val="ListBullet"/>
      </w:pPr>
      <w:r>
        <w:t>String indexing, slicing, methods</w:t>
      </w:r>
    </w:p>
    <w:p>
      <w:pPr>
        <w:pStyle w:val="ListBullet"/>
      </w:pPr>
      <w:r>
        <w:t>Formatting and concatenation</w:t>
      </w:r>
    </w:p>
    <w:p>
      <w:pPr>
        <w:pStyle w:val="ListBullet"/>
      </w:pPr>
      <w:r>
        <w:t>Lab Task: Palindrome checker, vowel counter</w:t>
      </w:r>
    </w:p>
    <w:p>
      <w:pPr>
        <w:pStyle w:val="Heading3"/>
      </w:pPr>
      <w:r>
        <w:t>Day 7: Lists, Tuples, Sets</w:t>
      </w:r>
    </w:p>
    <w:p>
      <w:pPr>
        <w:pStyle w:val="ListBullet"/>
      </w:pPr>
      <w:r>
        <w:t>List operations and methods</w:t>
      </w:r>
    </w:p>
    <w:p>
      <w:pPr>
        <w:pStyle w:val="ListBullet"/>
      </w:pPr>
      <w:r>
        <w:t>Tuple &amp; set basics</w:t>
      </w:r>
    </w:p>
    <w:p>
      <w:pPr>
        <w:pStyle w:val="ListBullet"/>
      </w:pPr>
      <w:r>
        <w:t>Lab Task: Largest/smallest number finder in list</w:t>
      </w:r>
    </w:p>
    <w:p>
      <w:pPr>
        <w:pStyle w:val="Heading3"/>
      </w:pPr>
      <w:r>
        <w:t>Day 8: Dictionaries &amp; Functions</w:t>
      </w:r>
    </w:p>
    <w:p>
      <w:pPr>
        <w:pStyle w:val="ListBullet"/>
      </w:pPr>
      <w:r>
        <w:t>Dictionary operations</w:t>
      </w:r>
    </w:p>
    <w:p>
      <w:pPr>
        <w:pStyle w:val="ListBullet"/>
      </w:pPr>
      <w:r>
        <w:t>Defining and calling functions</w:t>
      </w:r>
    </w:p>
    <w:p>
      <w:pPr>
        <w:pStyle w:val="ListBullet"/>
      </w:pPr>
      <w:r>
        <w:t>Lab Task: Function-based grade calculator</w:t>
      </w:r>
    </w:p>
    <w:p>
      <w:pPr>
        <w:pStyle w:val="Heading3"/>
      </w:pPr>
      <w:r>
        <w:t>Day 9: File Handling &amp; Exception Handling</w:t>
      </w:r>
    </w:p>
    <w:p>
      <w:pPr>
        <w:pStyle w:val="ListBullet"/>
      </w:pPr>
      <w:r>
        <w:t>File read/write</w:t>
      </w:r>
    </w:p>
    <w:p>
      <w:pPr>
        <w:pStyle w:val="ListBullet"/>
      </w:pPr>
      <w:r>
        <w:t>Try/except blocks</w:t>
      </w:r>
    </w:p>
    <w:p>
      <w:pPr>
        <w:pStyle w:val="ListBullet"/>
      </w:pPr>
      <w:r>
        <w:t>Lab Task: Store student records in file and retrieve them</w:t>
      </w:r>
    </w:p>
    <w:p>
      <w:pPr>
        <w:pStyle w:val="Heading3"/>
      </w:pPr>
      <w:r>
        <w:t>Day 10: Mini Project &amp; Assessment</w:t>
      </w:r>
    </w:p>
    <w:p>
      <w:pPr>
        <w:pStyle w:val="ListBullet"/>
      </w:pPr>
      <w:r>
        <w:t>Project building &amp; demo</w:t>
      </w:r>
    </w:p>
    <w:p>
      <w:pPr>
        <w:pStyle w:val="ListBullet"/>
      </w:pPr>
      <w:r>
        <w:t>Revision &amp; quiz</w:t>
      </w:r>
    </w:p>
    <w:p>
      <w:pPr>
        <w:pStyle w:val="ListBullet"/>
      </w:pPr>
      <w:r>
        <w:t>Certificate distribution &amp; feedback</w:t>
      </w:r>
    </w:p>
    <w:p>
      <w:pPr>
        <w:pStyle w:val="ListBullet"/>
      </w:pPr>
      <w:r>
        <w:t>Mini Project Ideas: Student Management System, To-Do List App, Simple Billing System</w:t>
      </w:r>
    </w:p>
    <w:p>
      <w:pPr>
        <w:pStyle w:val="Heading2"/>
      </w:pPr>
      <w:r>
        <w:t>Learning Outcomes</w:t>
      </w:r>
    </w:p>
    <w:p>
      <w:r>
        <w:t>✅ Write clean and structured Python code</w:t>
      </w:r>
    </w:p>
    <w:p>
      <w:r>
        <w:t>✅ Understand variables, loops, and functions</w:t>
      </w:r>
    </w:p>
    <w:p>
      <w:r>
        <w:t>✅ Handle files and exceptions</w:t>
      </w:r>
    </w:p>
    <w:p>
      <w:r>
        <w:t>✅ Build basic real-world console projects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